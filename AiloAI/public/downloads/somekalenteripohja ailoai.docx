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8F08" w14:textId="77777777" w:rsidR="00216FD2" w:rsidRPr="00196CD0" w:rsidRDefault="00000000">
      <w:pPr>
        <w:pStyle w:val="Otsikko1"/>
        <w:rPr>
          <w:lang w:val="fi-FI"/>
        </w:rPr>
      </w:pPr>
      <w:r w:rsidRPr="00196CD0">
        <w:rPr>
          <w:lang w:val="fi-FI"/>
        </w:rPr>
        <w:t>Solmio Ailo – Somekalenterin täyttöpohja</w:t>
      </w:r>
    </w:p>
    <w:p w14:paraId="6ACC13FA" w14:textId="121678D3" w:rsidR="00216FD2" w:rsidRPr="00196CD0" w:rsidRDefault="00000000">
      <w:pPr>
        <w:rPr>
          <w:lang w:val="fi-FI"/>
        </w:rPr>
      </w:pPr>
      <w:r w:rsidRPr="00196CD0">
        <w:rPr>
          <w:lang w:val="fi-FI"/>
        </w:rPr>
        <w:t>Tämä pohja on tarkoitettu lounasravintoloiden viestinnän suunnitteluun. Voit käyttää sitä viikkotason somekalenterina sekä ideapankkina Ailon ehdotuksilla. Täytä alla olevat kentät – Ailo voi myös auttaa sisällön suunnittelussa automaattisesti perustietolomakkeen perusteella.</w:t>
      </w:r>
    </w:p>
    <w:p w14:paraId="32274825" w14:textId="77777777" w:rsidR="00216FD2" w:rsidRDefault="00000000">
      <w:pPr>
        <w:pStyle w:val="Otsikko2"/>
      </w:pPr>
      <w:r>
        <w:t>📝 Täyttöohjeet</w:t>
      </w:r>
    </w:p>
    <w:p w14:paraId="280783B1" w14:textId="77777777" w:rsidR="00216FD2" w:rsidRPr="00196CD0" w:rsidRDefault="00000000">
      <w:pPr>
        <w:pStyle w:val="Merkittyluettelo"/>
        <w:rPr>
          <w:lang w:val="fi-FI"/>
        </w:rPr>
      </w:pPr>
      <w:r w:rsidRPr="00196CD0">
        <w:rPr>
          <w:lang w:val="fi-FI"/>
        </w:rPr>
        <w:t>1. Valitse viikonpäivät ja täytä päivämäärät.</w:t>
      </w:r>
    </w:p>
    <w:p w14:paraId="4353E562" w14:textId="77777777" w:rsidR="00216FD2" w:rsidRDefault="00000000">
      <w:pPr>
        <w:pStyle w:val="Merkittyluettelo"/>
      </w:pPr>
      <w:r w:rsidRPr="00196CD0">
        <w:rPr>
          <w:lang w:val="fi-FI"/>
        </w:rPr>
        <w:t xml:space="preserve">2. Määrittele päivän julkaisun teema (esim. </w:t>
      </w:r>
      <w:r>
        <w:t>Soppatiistai, VIP-lounas).</w:t>
      </w:r>
    </w:p>
    <w:p w14:paraId="0493B067" w14:textId="77777777" w:rsidR="00216FD2" w:rsidRPr="00196CD0" w:rsidRDefault="00000000">
      <w:pPr>
        <w:pStyle w:val="Merkittyluettelo"/>
        <w:rPr>
          <w:lang w:val="fi-FI"/>
        </w:rPr>
      </w:pPr>
      <w:r w:rsidRPr="00196CD0">
        <w:rPr>
          <w:lang w:val="fi-FI"/>
        </w:rPr>
        <w:t>3. Valitse viestikanava: Facebook, Instagram, sisänäyttö, Teams, jne.</w:t>
      </w:r>
    </w:p>
    <w:p w14:paraId="30E3240E" w14:textId="77777777" w:rsidR="00216FD2" w:rsidRPr="00196CD0" w:rsidRDefault="00000000">
      <w:pPr>
        <w:pStyle w:val="Merkittyluettelo"/>
        <w:rPr>
          <w:lang w:val="fi-FI"/>
        </w:rPr>
      </w:pPr>
      <w:r w:rsidRPr="00196CD0">
        <w:rPr>
          <w:lang w:val="fi-FI"/>
        </w:rPr>
        <w:t>4. Kirjoita luonnos tai avainsanat julkaistavaan sisältöön.</w:t>
      </w:r>
    </w:p>
    <w:p w14:paraId="14EAEF40" w14:textId="77777777" w:rsidR="00216FD2" w:rsidRPr="00196CD0" w:rsidRDefault="00000000">
      <w:pPr>
        <w:pStyle w:val="Merkittyluettelo"/>
        <w:rPr>
          <w:lang w:val="fi-FI"/>
        </w:rPr>
      </w:pPr>
      <w:r w:rsidRPr="00196CD0">
        <w:rPr>
          <w:lang w:val="fi-FI"/>
        </w:rPr>
        <w:t>5. Lisää idea kuvasta tai videosta, mikäli käytät visuaalista sisältöä.</w:t>
      </w:r>
    </w:p>
    <w:p w14:paraId="13E92CA4" w14:textId="77777777" w:rsidR="00216FD2" w:rsidRPr="00196CD0" w:rsidRDefault="00000000">
      <w:pPr>
        <w:pStyle w:val="Merkittyluettelo"/>
        <w:rPr>
          <w:lang w:val="fi-FI"/>
        </w:rPr>
      </w:pPr>
      <w:r w:rsidRPr="00196CD0">
        <w:rPr>
          <w:lang w:val="fi-FI"/>
        </w:rPr>
        <w:t>6. Merkitse tilanne: suunniteltu / ajastettu / julkaistu.</w:t>
      </w:r>
    </w:p>
    <w:p w14:paraId="73624081" w14:textId="77777777" w:rsidR="00216FD2" w:rsidRDefault="00000000">
      <w:pPr>
        <w:pStyle w:val="Otsikko2"/>
      </w:pPr>
      <w:r>
        <w:t>📅 Viikkokohtainen suunnitelma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70"/>
        <w:gridCol w:w="1280"/>
        <w:gridCol w:w="1044"/>
        <w:gridCol w:w="1359"/>
        <w:gridCol w:w="1526"/>
        <w:gridCol w:w="1382"/>
        <w:gridCol w:w="769"/>
      </w:tblGrid>
      <w:tr w:rsidR="00216FD2" w14:paraId="2CF23B41" w14:textId="77777777">
        <w:tc>
          <w:tcPr>
            <w:tcW w:w="1234" w:type="dxa"/>
          </w:tcPr>
          <w:p w14:paraId="1B518628" w14:textId="77777777" w:rsidR="00216FD2" w:rsidRDefault="00000000">
            <w:r>
              <w:t>Päivämäärä</w:t>
            </w:r>
          </w:p>
        </w:tc>
        <w:tc>
          <w:tcPr>
            <w:tcW w:w="1234" w:type="dxa"/>
          </w:tcPr>
          <w:p w14:paraId="21947896" w14:textId="77777777" w:rsidR="00216FD2" w:rsidRDefault="00000000">
            <w:r>
              <w:t>Viikonpäivä</w:t>
            </w:r>
          </w:p>
        </w:tc>
        <w:tc>
          <w:tcPr>
            <w:tcW w:w="1234" w:type="dxa"/>
          </w:tcPr>
          <w:p w14:paraId="57E2D3FA" w14:textId="77777777" w:rsidR="00216FD2" w:rsidRDefault="00000000">
            <w:r>
              <w:t>Julkaisun teema</w:t>
            </w:r>
          </w:p>
        </w:tc>
        <w:tc>
          <w:tcPr>
            <w:tcW w:w="1234" w:type="dxa"/>
          </w:tcPr>
          <w:p w14:paraId="33EB1495" w14:textId="77777777" w:rsidR="00216FD2" w:rsidRDefault="00000000">
            <w:r>
              <w:t>Viestikanava</w:t>
            </w:r>
          </w:p>
        </w:tc>
        <w:tc>
          <w:tcPr>
            <w:tcW w:w="1234" w:type="dxa"/>
          </w:tcPr>
          <w:p w14:paraId="5C816E25" w14:textId="77777777" w:rsidR="00216FD2" w:rsidRDefault="00000000">
            <w:r>
              <w:t>Sisältöluonnos</w:t>
            </w:r>
          </w:p>
        </w:tc>
        <w:tc>
          <w:tcPr>
            <w:tcW w:w="1234" w:type="dxa"/>
          </w:tcPr>
          <w:p w14:paraId="6C6B6F5C" w14:textId="77777777" w:rsidR="00216FD2" w:rsidRDefault="00000000">
            <w:r>
              <w:t>Kuvan/video idea</w:t>
            </w:r>
          </w:p>
        </w:tc>
        <w:tc>
          <w:tcPr>
            <w:tcW w:w="1234" w:type="dxa"/>
          </w:tcPr>
          <w:p w14:paraId="709C082B" w14:textId="77777777" w:rsidR="00216FD2" w:rsidRDefault="00000000">
            <w:r>
              <w:t>Status</w:t>
            </w:r>
          </w:p>
        </w:tc>
      </w:tr>
    </w:tbl>
    <w:p w14:paraId="63D7FA2A" w14:textId="77777777" w:rsidR="00216FD2" w:rsidRDefault="00000000">
      <w:pPr>
        <w:pStyle w:val="Otsikko2"/>
      </w:pPr>
      <w:r>
        <w:t>💡 Ideapankki &amp; Ailo-vinkit</w:t>
      </w:r>
    </w:p>
    <w:p w14:paraId="6FA4F705" w14:textId="77777777" w:rsidR="00216FD2" w:rsidRDefault="00000000">
      <w:pPr>
        <w:pStyle w:val="Merkittyluettelo"/>
      </w:pPr>
      <w:r>
        <w:t>Soppatiistai:</w:t>
      </w:r>
    </w:p>
    <w:p w14:paraId="26A56BE3" w14:textId="77777777" w:rsidR="00216FD2" w:rsidRPr="00196CD0" w:rsidRDefault="00000000">
      <w:pPr>
        <w:pStyle w:val="Leipteksti"/>
        <w:rPr>
          <w:lang w:val="fi-FI"/>
        </w:rPr>
      </w:pPr>
      <w:r w:rsidRPr="00196CD0">
        <w:rPr>
          <w:lang w:val="fi-FI"/>
        </w:rPr>
        <w:t>Kolme erilaista keittoa tarjolla. Nostetaan päivän annokset esiin.</w:t>
      </w:r>
    </w:p>
    <w:p w14:paraId="33289AB0" w14:textId="77777777" w:rsidR="00216FD2" w:rsidRDefault="00000000">
      <w:pPr>
        <w:pStyle w:val="Merkittyluettelo"/>
      </w:pPr>
      <w:r>
        <w:t>Makumatkaperjantai:</w:t>
      </w:r>
    </w:p>
    <w:p w14:paraId="37C326C2" w14:textId="77777777" w:rsidR="00216FD2" w:rsidRPr="00196CD0" w:rsidRDefault="00000000">
      <w:pPr>
        <w:pStyle w:val="Leipteksti"/>
        <w:rPr>
          <w:lang w:val="fi-FI"/>
        </w:rPr>
      </w:pPr>
      <w:r w:rsidRPr="00196CD0">
        <w:rPr>
          <w:lang w:val="fi-FI"/>
        </w:rPr>
        <w:t>Teemamaa, kuten Aasia – kerro mitä tarjolla.</w:t>
      </w:r>
    </w:p>
    <w:p w14:paraId="54B2ABA1" w14:textId="77777777" w:rsidR="00216FD2" w:rsidRDefault="00000000">
      <w:pPr>
        <w:pStyle w:val="Merkittyluettelo"/>
      </w:pPr>
      <w:r>
        <w:t>Sääylläri – helle:</w:t>
      </w:r>
    </w:p>
    <w:p w14:paraId="656F2072" w14:textId="77777777" w:rsidR="00216FD2" w:rsidRDefault="00000000">
      <w:pPr>
        <w:pStyle w:val="Leipteksti"/>
      </w:pPr>
      <w:r>
        <w:t>Salaattibuffet + jäävesi mukaan.</w:t>
      </w:r>
    </w:p>
    <w:p w14:paraId="733C90E6" w14:textId="77777777" w:rsidR="00216FD2" w:rsidRDefault="00000000">
      <w:pPr>
        <w:pStyle w:val="Merkittyluettelo"/>
      </w:pPr>
      <w:r>
        <w:t>Sääylläri – sade:</w:t>
      </w:r>
    </w:p>
    <w:p w14:paraId="758FBF70" w14:textId="77777777" w:rsidR="00216FD2" w:rsidRPr="00196CD0" w:rsidRDefault="00000000">
      <w:pPr>
        <w:pStyle w:val="Leipteksti"/>
        <w:rPr>
          <w:lang w:val="fi-FI"/>
        </w:rPr>
      </w:pPr>
      <w:r w:rsidRPr="00196CD0">
        <w:rPr>
          <w:lang w:val="fi-FI"/>
        </w:rPr>
        <w:t>Lohikeitto tai muu lämmin ateria esiin.</w:t>
      </w:r>
    </w:p>
    <w:p w14:paraId="26B01D81" w14:textId="77777777" w:rsidR="00216FD2" w:rsidRDefault="00000000">
      <w:pPr>
        <w:pStyle w:val="Merkittyluettelo"/>
      </w:pPr>
      <w:r>
        <w:t>VIP-keittolounas:</w:t>
      </w:r>
    </w:p>
    <w:p w14:paraId="4D68B468" w14:textId="77777777" w:rsidR="00216FD2" w:rsidRDefault="00000000">
      <w:pPr>
        <w:pStyle w:val="Leipteksti"/>
      </w:pPr>
      <w:r>
        <w:t>Tiedota erikoisedusta tietyille asiakkaille.</w:t>
      </w:r>
    </w:p>
    <w:p w14:paraId="44DDCBC1" w14:textId="77777777" w:rsidR="00216FD2" w:rsidRDefault="00000000">
      <w:pPr>
        <w:pStyle w:val="Merkittyluettelo"/>
      </w:pPr>
      <w:r>
        <w:t>Kokouskahvit klo 12–13:</w:t>
      </w:r>
    </w:p>
    <w:p w14:paraId="0BDE7A04" w14:textId="77777777" w:rsidR="00216FD2" w:rsidRDefault="00000000">
      <w:pPr>
        <w:pStyle w:val="Leipteksti"/>
      </w:pPr>
      <w:r>
        <w:t>Puoleen hintaan kokouspäivinä.</w:t>
      </w:r>
    </w:p>
    <w:p w14:paraId="70FBA931" w14:textId="77777777" w:rsidR="00216FD2" w:rsidRDefault="00000000">
      <w:pPr>
        <w:pStyle w:val="Merkittyluettelo"/>
      </w:pPr>
      <w:r>
        <w:t>Aamulounas:</w:t>
      </w:r>
    </w:p>
    <w:p w14:paraId="0196B06B" w14:textId="77777777" w:rsidR="00216FD2" w:rsidRPr="00196CD0" w:rsidRDefault="00000000">
      <w:pPr>
        <w:pStyle w:val="Leipteksti"/>
        <w:rPr>
          <w:lang w:val="fi-FI"/>
        </w:rPr>
      </w:pPr>
      <w:r w:rsidRPr="00196CD0">
        <w:rPr>
          <w:lang w:val="fi-FI"/>
        </w:rPr>
        <w:t>“Tule ennen klo 11 – pieni yllätys mukaan.”</w:t>
      </w:r>
    </w:p>
    <w:p w14:paraId="0CFAB6D7" w14:textId="77777777" w:rsidR="00216FD2" w:rsidRDefault="00000000">
      <w:pPr>
        <w:pStyle w:val="Merkittyluettelo"/>
      </w:pPr>
      <w:r>
        <w:lastRenderedPageBreak/>
        <w:t>Kaakaotarjous pakkasella:</w:t>
      </w:r>
    </w:p>
    <w:p w14:paraId="094511E7" w14:textId="77777777" w:rsidR="00216FD2" w:rsidRDefault="00000000">
      <w:pPr>
        <w:pStyle w:val="Leipteksti"/>
      </w:pPr>
      <w:r>
        <w:t>Tarjoa lämmikettä klo 14 jälkeen.</w:t>
      </w:r>
    </w:p>
    <w:sectPr w:rsidR="00216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183653">
    <w:abstractNumId w:val="8"/>
  </w:num>
  <w:num w:numId="2" w16cid:durableId="1574271073">
    <w:abstractNumId w:val="6"/>
  </w:num>
  <w:num w:numId="3" w16cid:durableId="31538491">
    <w:abstractNumId w:val="5"/>
  </w:num>
  <w:num w:numId="4" w16cid:durableId="1603341947">
    <w:abstractNumId w:val="4"/>
  </w:num>
  <w:num w:numId="5" w16cid:durableId="926890341">
    <w:abstractNumId w:val="7"/>
  </w:num>
  <w:num w:numId="6" w16cid:durableId="647631836">
    <w:abstractNumId w:val="3"/>
  </w:num>
  <w:num w:numId="7" w16cid:durableId="2064866058">
    <w:abstractNumId w:val="2"/>
  </w:num>
  <w:num w:numId="8" w16cid:durableId="1791850086">
    <w:abstractNumId w:val="1"/>
  </w:num>
  <w:num w:numId="9" w16cid:durableId="99032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D38"/>
    <w:rsid w:val="00034616"/>
    <w:rsid w:val="0006063C"/>
    <w:rsid w:val="0015074B"/>
    <w:rsid w:val="00196CD0"/>
    <w:rsid w:val="00216FD2"/>
    <w:rsid w:val="0029639D"/>
    <w:rsid w:val="00326F90"/>
    <w:rsid w:val="00410B51"/>
    <w:rsid w:val="00AA1D8D"/>
    <w:rsid w:val="00B47730"/>
    <w:rsid w:val="00CB0664"/>
    <w:rsid w:val="00EB2C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A1D7E"/>
  <w14:defaultImageDpi w14:val="300"/>
  <w15:docId w15:val="{1F1AFCF5-301D-4DD9-974A-C24B40B0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C693F"/>
  </w:style>
  <w:style w:type="paragraph" w:styleId="Otsikko1">
    <w:name w:val="heading 1"/>
    <w:basedOn w:val="Normaali"/>
    <w:next w:val="Normaali"/>
    <w:link w:val="Otsikk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ind w:left="360" w:hanging="360"/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ind w:left="720" w:hanging="360"/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ind w:left="1080" w:hanging="360"/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numPr>
        <w:numId w:val="5"/>
      </w:numPr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numPr>
        <w:numId w:val="6"/>
      </w:numPr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numPr>
        <w:numId w:val="7"/>
      </w:numPr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Matti Toorikka</cp:lastModifiedBy>
  <cp:revision>2</cp:revision>
  <dcterms:created xsi:type="dcterms:W3CDTF">2025-07-02T10:09:00Z</dcterms:created>
  <dcterms:modified xsi:type="dcterms:W3CDTF">2025-07-02T10:09:00Z</dcterms:modified>
  <cp:category/>
</cp:coreProperties>
</file>